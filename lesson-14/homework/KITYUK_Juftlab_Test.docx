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KITYUK Mavzusi bo‘yicha Juftlab Test (15 ta savol)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Savollar</w:t>
            </w:r>
          </w:p>
        </w:tc>
        <w:tc>
          <w:tcPr>
            <w:tcW w:type="dxa" w:w="2880"/>
          </w:tcPr>
          <w:p>
            <w:r>
              <w:t>Javoblar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KITYUK nima?</w:t>
            </w:r>
          </w:p>
        </w:tc>
        <w:tc>
          <w:tcPr>
            <w:tcW w:type="dxa" w:w="2880"/>
          </w:tcPr>
          <w:p>
            <w:r>
              <w:t>A) Kasalxonada yuqtirilgan infeksiya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Opportunistik infeksiya nima?</w:t>
            </w:r>
          </w:p>
        </w:tc>
        <w:tc>
          <w:tcPr>
            <w:tcW w:type="dxa" w:w="2880"/>
          </w:tcPr>
          <w:p>
            <w:r>
              <w:t>B) Immunitet sust bo‘lsa paydo bo‘ladi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KITYUKda ko‘p uchraydigan bakteriya?</w:t>
            </w:r>
          </w:p>
        </w:tc>
        <w:tc>
          <w:tcPr>
            <w:tcW w:type="dxa" w:w="2880"/>
          </w:tcPr>
          <w:p>
            <w:r>
              <w:t>C) Staphylococcus aureus (MRSA)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Tashxisda eng muhim laboratoriya usuli?</w:t>
            </w:r>
          </w:p>
        </w:tc>
        <w:tc>
          <w:tcPr>
            <w:tcW w:type="dxa" w:w="2880"/>
          </w:tcPr>
          <w:p>
            <w:r>
              <w:t>D) Bakteriologik ekish (kultura)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Tarqalish yo‘llari qanday?</w:t>
            </w:r>
          </w:p>
        </w:tc>
        <w:tc>
          <w:tcPr>
            <w:tcW w:type="dxa" w:w="2880"/>
          </w:tcPr>
          <w:p>
            <w:r>
              <w:t>E) Tibbiy asboblar, qo‘l, havo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Qanday namunalar olinadi?</w:t>
            </w:r>
          </w:p>
        </w:tc>
        <w:tc>
          <w:tcPr>
            <w:tcW w:type="dxa" w:w="2880"/>
          </w:tcPr>
          <w:p>
            <w:r>
              <w:t>F) Qon, siydik, balg‘am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Profilaktika choralari nimalar?</w:t>
            </w:r>
          </w:p>
        </w:tc>
        <w:tc>
          <w:tcPr>
            <w:tcW w:type="dxa" w:w="2880"/>
          </w:tcPr>
          <w:p>
            <w:r>
              <w:t>G) Gigiyena va sterilizatsiya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Ventilyator bilan bog‘liq infeksiya turi?</w:t>
            </w:r>
          </w:p>
        </w:tc>
        <w:tc>
          <w:tcPr>
            <w:tcW w:type="dxa" w:w="2880"/>
          </w:tcPr>
          <w:p>
            <w:r>
              <w:t>H) Pnevmoniya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Qaysi holatda xavf ortadi?</w:t>
            </w:r>
          </w:p>
        </w:tc>
        <w:tc>
          <w:tcPr>
            <w:tcW w:type="dxa" w:w="2880"/>
          </w:tcPr>
          <w:p>
            <w:r>
              <w:t>I) Immunitet sustlashganlarda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MRSA nimani anglatadi?</w:t>
            </w:r>
          </w:p>
        </w:tc>
        <w:tc>
          <w:tcPr>
            <w:tcW w:type="dxa" w:w="2880"/>
          </w:tcPr>
          <w:p>
            <w:r>
              <w:t>J) Antibiotikga chidamli S. aureus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Kateter bilan bog‘liq infeksiya turi?</w:t>
            </w:r>
          </w:p>
        </w:tc>
        <w:tc>
          <w:tcPr>
            <w:tcW w:type="dxa" w:w="2880"/>
          </w:tcPr>
          <w:p>
            <w:r>
              <w:t>K) Siydik yo‘llari infeksiyasi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Nozokomial infeksiyalar qaysi hududda ko‘proq aniqlanadi?</w:t>
            </w:r>
          </w:p>
        </w:tc>
        <w:tc>
          <w:tcPr>
            <w:tcW w:type="dxa" w:w="2880"/>
          </w:tcPr>
          <w:p>
            <w:r>
              <w:t>L) Reanimatsiya bo‘limida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KITYUKning kechikkan tashxisi nima olib keladi?</w:t>
            </w:r>
          </w:p>
        </w:tc>
        <w:tc>
          <w:tcPr>
            <w:tcW w:type="dxa" w:w="2880"/>
          </w:tcPr>
          <w:p>
            <w:r>
              <w:t>M) Asoratlar va o‘lim xavfi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Dezinfeksiyaning asosiy maqsadi nima?</w:t>
            </w:r>
          </w:p>
        </w:tc>
        <w:tc>
          <w:tcPr>
            <w:tcW w:type="dxa" w:w="2880"/>
          </w:tcPr>
          <w:p>
            <w:r>
              <w:t>N) Mikroorganizmlarni yo‘q qilish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Antibiotiklarga chidamli bakteriyalar qanday paydo bo‘ladi?</w:t>
            </w:r>
          </w:p>
        </w:tc>
        <w:tc>
          <w:tcPr>
            <w:tcW w:type="dxa" w:w="2880"/>
          </w:tcPr>
          <w:p>
            <w:r>
              <w:t>O) Noto‘g‘ri va ko‘p antibiotik iste’moli natijasida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