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KITYUK Juftlab Test – To‘g‘ri Javoblar</w:t>
      </w:r>
    </w:p>
    <w:p>
      <w:r>
        <w:t>1 – A</w:t>
      </w:r>
    </w:p>
    <w:p>
      <w:r>
        <w:t>2 – B</w:t>
      </w:r>
    </w:p>
    <w:p>
      <w:r>
        <w:t>3 – C</w:t>
      </w:r>
    </w:p>
    <w:p>
      <w:r>
        <w:t>4 – D</w:t>
      </w:r>
    </w:p>
    <w:p>
      <w:r>
        <w:t>5 – E</w:t>
      </w:r>
    </w:p>
    <w:p>
      <w:r>
        <w:t>6 – F</w:t>
      </w:r>
    </w:p>
    <w:p>
      <w:r>
        <w:t>7 – G</w:t>
      </w:r>
    </w:p>
    <w:p>
      <w:r>
        <w:t>8 – H</w:t>
      </w:r>
    </w:p>
    <w:p>
      <w:r>
        <w:t>9 – I</w:t>
      </w:r>
    </w:p>
    <w:p>
      <w:r>
        <w:t>10 – J</w:t>
      </w:r>
    </w:p>
    <w:p>
      <w:r>
        <w:t>11 – K</w:t>
      </w:r>
    </w:p>
    <w:p>
      <w:r>
        <w:t>12 – L</w:t>
      </w:r>
    </w:p>
    <w:p>
      <w:r>
        <w:t>13 – M</w:t>
      </w:r>
    </w:p>
    <w:p>
      <w:r>
        <w:t>14 – N</w:t>
      </w:r>
    </w:p>
    <w:p>
      <w:r>
        <w:t>15 – 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