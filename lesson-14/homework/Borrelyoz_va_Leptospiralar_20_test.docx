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Mavzu: Borrelyoz (Layma kasalligi), Leptospiralar morfologiyasi, strukturasi, tarqalganligi, keltirib chiqaruvchi kasalliklari va laborator tashhisi</w:t>
      </w:r>
    </w:p>
    <w:p>
      <w:r>
        <w:t>1. Layma kasalligini qo‘zg‘atuvchi mikroorganizmlar qaysilar?</w:t>
      </w:r>
    </w:p>
    <w:p>
      <w:pPr>
        <w:pStyle w:val="ListBullet"/>
      </w:pPr>
      <w:r>
        <w:t>A) Leptospira interrogans</w:t>
      </w:r>
    </w:p>
    <w:p>
      <w:pPr>
        <w:pStyle w:val="ListBullet"/>
      </w:pPr>
      <w:r>
        <w:t>B) Borrelia burgdorferi</w:t>
      </w:r>
    </w:p>
    <w:p>
      <w:pPr>
        <w:pStyle w:val="ListBullet"/>
      </w:pPr>
      <w:r>
        <w:t>C) Treponema pallidum</w:t>
      </w:r>
    </w:p>
    <w:p>
      <w:pPr>
        <w:pStyle w:val="ListBullet"/>
      </w:pPr>
      <w:r>
        <w:t>D) Campylobacter jejuni</w:t>
      </w:r>
    </w:p>
    <w:p>
      <w:pPr>
        <w:pStyle w:val="ListBullet"/>
      </w:pPr>
      <w:r>
        <w:t>E) Escherichia coli</w:t>
      </w:r>
    </w:p>
    <w:p>
      <w:r>
        <w:t>2. Leptospiralar qanday shakldagi mikroorganizmlar?</w:t>
      </w:r>
    </w:p>
    <w:p>
      <w:pPr>
        <w:pStyle w:val="ListBullet"/>
      </w:pPr>
      <w:r>
        <w:t>A) Sharsimon</w:t>
      </w:r>
    </w:p>
    <w:p>
      <w:pPr>
        <w:pStyle w:val="ListBullet"/>
      </w:pPr>
      <w:r>
        <w:t>B) Spiral</w:t>
      </w:r>
    </w:p>
    <w:p>
      <w:pPr>
        <w:pStyle w:val="ListBullet"/>
      </w:pPr>
      <w:r>
        <w:t>C) Tayoqsimon</w:t>
      </w:r>
    </w:p>
    <w:p>
      <w:pPr>
        <w:pStyle w:val="ListBullet"/>
      </w:pPr>
      <w:r>
        <w:t>D) Vibriyo</w:t>
      </w:r>
    </w:p>
    <w:p>
      <w:pPr>
        <w:pStyle w:val="ListBullet"/>
      </w:pPr>
      <w:r>
        <w:t>E) Filamentli</w:t>
      </w:r>
    </w:p>
    <w:p>
      <w:r>
        <w:t>3. Layma kasalligini yuqtiruvchi asosiy vosita nima?</w:t>
      </w:r>
    </w:p>
    <w:p>
      <w:pPr>
        <w:pStyle w:val="ListBullet"/>
      </w:pPr>
      <w:r>
        <w:t>A) Chivin</w:t>
      </w:r>
    </w:p>
    <w:p>
      <w:pPr>
        <w:pStyle w:val="ListBullet"/>
      </w:pPr>
      <w:r>
        <w:t>B) Qon quyish</w:t>
      </w:r>
    </w:p>
    <w:p>
      <w:pPr>
        <w:pStyle w:val="ListBullet"/>
      </w:pPr>
      <w:r>
        <w:t>C) Ixodli kenja</w:t>
      </w:r>
    </w:p>
    <w:p>
      <w:pPr>
        <w:pStyle w:val="ListBullet"/>
      </w:pPr>
      <w:r>
        <w:t>D) Qurt</w:t>
      </w:r>
    </w:p>
    <w:p>
      <w:pPr>
        <w:pStyle w:val="ListBullet"/>
      </w:pPr>
      <w:r>
        <w:t>E) Baliq</w:t>
      </w:r>
    </w:p>
    <w:p>
      <w:r>
        <w:t>4. Leptospira turlaridan qaysi biri odamlar uchun patogen hisoblanadi?</w:t>
      </w:r>
    </w:p>
    <w:p>
      <w:pPr>
        <w:pStyle w:val="ListBullet"/>
      </w:pPr>
      <w:r>
        <w:t>A) Leptospira biflexa</w:t>
      </w:r>
    </w:p>
    <w:p>
      <w:pPr>
        <w:pStyle w:val="ListBullet"/>
      </w:pPr>
      <w:r>
        <w:t>B) Leptospira interrogans</w:t>
      </w:r>
    </w:p>
    <w:p>
      <w:pPr>
        <w:pStyle w:val="ListBullet"/>
      </w:pPr>
      <w:r>
        <w:t>C) Leptospira innocua</w:t>
      </w:r>
    </w:p>
    <w:p>
      <w:pPr>
        <w:pStyle w:val="ListBullet"/>
      </w:pPr>
      <w:r>
        <w:t>D) Leptospira saprophytica</w:t>
      </w:r>
    </w:p>
    <w:p>
      <w:pPr>
        <w:pStyle w:val="ListBullet"/>
      </w:pPr>
      <w:r>
        <w:t>E) Leptospira minor</w:t>
      </w:r>
    </w:p>
    <w:p>
      <w:r>
        <w:t>5. Layma kasalligining dastlabki bosqichida qanday simptomlar kuzatiladi?</w:t>
      </w:r>
    </w:p>
    <w:p>
      <w:pPr>
        <w:pStyle w:val="ListBullet"/>
      </w:pPr>
      <w:r>
        <w:t>A) Ko‘ngil aynish va qusish</w:t>
      </w:r>
    </w:p>
    <w:p>
      <w:pPr>
        <w:pStyle w:val="ListBullet"/>
      </w:pPr>
      <w:r>
        <w:t>B) Eritema migrans</w:t>
      </w:r>
    </w:p>
    <w:p>
      <w:pPr>
        <w:pStyle w:val="ListBullet"/>
      </w:pPr>
      <w:r>
        <w:t>C) Konvulsiyalar</w:t>
      </w:r>
    </w:p>
    <w:p>
      <w:pPr>
        <w:pStyle w:val="ListBullet"/>
      </w:pPr>
      <w:r>
        <w:t>D) Ko‘z yoshi ajralishi</w:t>
      </w:r>
    </w:p>
    <w:p>
      <w:pPr>
        <w:pStyle w:val="ListBullet"/>
      </w:pPr>
      <w:r>
        <w:t>E) Yurak to‘xtashi</w:t>
      </w:r>
    </w:p>
    <w:p>
      <w:r>
        <w:t>6. Leptospira qanday harakatlanadi?</w:t>
      </w:r>
    </w:p>
    <w:p>
      <w:pPr>
        <w:pStyle w:val="ListBullet"/>
      </w:pPr>
      <w:r>
        <w:t>A) Siljish bilan</w:t>
      </w:r>
    </w:p>
    <w:p>
      <w:pPr>
        <w:pStyle w:val="ListBullet"/>
      </w:pPr>
      <w:r>
        <w:t>B) Iyirilish bilan</w:t>
      </w:r>
    </w:p>
    <w:p>
      <w:pPr>
        <w:pStyle w:val="ListBullet"/>
      </w:pPr>
      <w:r>
        <w:t>C) Qanot bilan</w:t>
      </w:r>
    </w:p>
    <w:p>
      <w:pPr>
        <w:pStyle w:val="ListBullet"/>
      </w:pPr>
      <w:r>
        <w:t>D) Sakkrash bilan</w:t>
      </w:r>
    </w:p>
    <w:p>
      <w:pPr>
        <w:pStyle w:val="ListBullet"/>
      </w:pPr>
      <w:r>
        <w:t>E) To‘xtovsiz aylanish bilan</w:t>
      </w:r>
    </w:p>
    <w:p>
      <w:r>
        <w:t>7. Borrelia burgdorferi qaysi guruh mikroorganizmlariga mansub?</w:t>
      </w:r>
    </w:p>
    <w:p>
      <w:pPr>
        <w:pStyle w:val="ListBullet"/>
      </w:pPr>
      <w:r>
        <w:t>A) Enterobakteriyalar</w:t>
      </w:r>
    </w:p>
    <w:p>
      <w:pPr>
        <w:pStyle w:val="ListBullet"/>
      </w:pPr>
      <w:r>
        <w:t>B) Spiroxetalar</w:t>
      </w:r>
    </w:p>
    <w:p>
      <w:pPr>
        <w:pStyle w:val="ListBullet"/>
      </w:pPr>
      <w:r>
        <w:t>C) Kokklar</w:t>
      </w:r>
    </w:p>
    <w:p>
      <w:pPr>
        <w:pStyle w:val="ListBullet"/>
      </w:pPr>
      <w:r>
        <w:t>D) Aktinomitsetlar</w:t>
      </w:r>
    </w:p>
    <w:p>
      <w:pPr>
        <w:pStyle w:val="ListBullet"/>
      </w:pPr>
      <w:r>
        <w:t>E) Mikobakteriyalar</w:t>
      </w:r>
    </w:p>
    <w:p>
      <w:r>
        <w:t>8. Leptospiralar qanday yo‘l bilan yuqadi?</w:t>
      </w:r>
    </w:p>
    <w:p>
      <w:pPr>
        <w:pStyle w:val="ListBullet"/>
      </w:pPr>
      <w:r>
        <w:t>A) Havo-tomchi yo‘li</w:t>
      </w:r>
    </w:p>
    <w:p>
      <w:pPr>
        <w:pStyle w:val="ListBullet"/>
      </w:pPr>
      <w:r>
        <w:t>B) Qo‘l bilan</w:t>
      </w:r>
    </w:p>
    <w:p>
      <w:pPr>
        <w:pStyle w:val="ListBullet"/>
      </w:pPr>
      <w:r>
        <w:t>C) Ichimlik suvi orqali</w:t>
      </w:r>
    </w:p>
    <w:p>
      <w:pPr>
        <w:pStyle w:val="ListBullet"/>
      </w:pPr>
      <w:r>
        <w:t>D) Oziq-ovqat bilan</w:t>
      </w:r>
    </w:p>
    <w:p>
      <w:pPr>
        <w:pStyle w:val="ListBullet"/>
      </w:pPr>
      <w:r>
        <w:t>E) Teri orqali</w:t>
      </w:r>
    </w:p>
    <w:p>
      <w:r>
        <w:t>9. Layma kasalligida laborator tashxisda nima aniqlanadi?</w:t>
      </w:r>
    </w:p>
    <w:p>
      <w:pPr>
        <w:pStyle w:val="ListBullet"/>
      </w:pPr>
      <w:r>
        <w:t>A) Antitelalar</w:t>
      </w:r>
    </w:p>
    <w:p>
      <w:pPr>
        <w:pStyle w:val="ListBullet"/>
      </w:pPr>
      <w:r>
        <w:t>B) Fermentlar</w:t>
      </w:r>
    </w:p>
    <w:p>
      <w:pPr>
        <w:pStyle w:val="ListBullet"/>
      </w:pPr>
      <w:r>
        <w:t>C) Gormonlar</w:t>
      </w:r>
    </w:p>
    <w:p>
      <w:pPr>
        <w:pStyle w:val="ListBullet"/>
      </w:pPr>
      <w:r>
        <w:t>D) Virus DNKsi</w:t>
      </w:r>
    </w:p>
    <w:p>
      <w:pPr>
        <w:pStyle w:val="ListBullet"/>
      </w:pPr>
      <w:r>
        <w:t>E) Oqsillar</w:t>
      </w:r>
    </w:p>
    <w:p>
      <w:r>
        <w:t>10. Leptospira laborator tashxisida qanday usul eng samarali hisoblanadi?</w:t>
      </w:r>
    </w:p>
    <w:p>
      <w:pPr>
        <w:pStyle w:val="ListBullet"/>
      </w:pPr>
      <w:r>
        <w:t>A) Serologik testlar</w:t>
      </w:r>
    </w:p>
    <w:p>
      <w:pPr>
        <w:pStyle w:val="ListBullet"/>
      </w:pPr>
      <w:r>
        <w:t>B) Virus inokulyatsiyasi</w:t>
      </w:r>
    </w:p>
    <w:p>
      <w:pPr>
        <w:pStyle w:val="ListBullet"/>
      </w:pPr>
      <w:r>
        <w:t>C) DNK bo‘yicha PCR</w:t>
      </w:r>
    </w:p>
    <w:p>
      <w:pPr>
        <w:pStyle w:val="ListBullet"/>
      </w:pPr>
      <w:r>
        <w:t>D) Bakteriofag testi</w:t>
      </w:r>
    </w:p>
    <w:p>
      <w:pPr>
        <w:pStyle w:val="ListBullet"/>
      </w:pPr>
      <w:r>
        <w:t>E) Mikroskopik qo‘rish</w:t>
      </w:r>
    </w:p>
    <w:p>
      <w:r>
        <w:t>11. Borreliozni davolashda qaysi antibiotik qo‘llaniladi?</w:t>
      </w:r>
    </w:p>
    <w:p>
      <w:pPr>
        <w:pStyle w:val="ListBullet"/>
      </w:pPr>
      <w:r>
        <w:t>A) Amoksitsillin</w:t>
      </w:r>
    </w:p>
    <w:p>
      <w:pPr>
        <w:pStyle w:val="ListBullet"/>
      </w:pPr>
      <w:r>
        <w:t>B) Rifampitsin</w:t>
      </w:r>
    </w:p>
    <w:p>
      <w:pPr>
        <w:pStyle w:val="ListBullet"/>
      </w:pPr>
      <w:r>
        <w:t>C) Azitromitsin</w:t>
      </w:r>
    </w:p>
    <w:p>
      <w:pPr>
        <w:pStyle w:val="ListBullet"/>
      </w:pPr>
      <w:r>
        <w:t>D) Doksitsiklin</w:t>
      </w:r>
    </w:p>
    <w:p>
      <w:pPr>
        <w:pStyle w:val="ListBullet"/>
      </w:pPr>
      <w:r>
        <w:t>E) Ceftriaxon</w:t>
      </w:r>
    </w:p>
    <w:p>
      <w:r>
        <w:t>12. Layma kasalligining kech bosqichida nima ro‘y beradi?</w:t>
      </w:r>
    </w:p>
    <w:p>
      <w:pPr>
        <w:pStyle w:val="ListBullet"/>
      </w:pPr>
      <w:r>
        <w:t>A) Ich ketishi</w:t>
      </w:r>
    </w:p>
    <w:p>
      <w:pPr>
        <w:pStyle w:val="ListBullet"/>
      </w:pPr>
      <w:r>
        <w:t>B) Artrit va nevrologik buzilishlar</w:t>
      </w:r>
    </w:p>
    <w:p>
      <w:pPr>
        <w:pStyle w:val="ListBullet"/>
      </w:pPr>
      <w:r>
        <w:t>C) Pnevmoniya</w:t>
      </w:r>
    </w:p>
    <w:p>
      <w:pPr>
        <w:pStyle w:val="ListBullet"/>
      </w:pPr>
      <w:r>
        <w:t>D) Quloq og‘rig‘i</w:t>
      </w:r>
    </w:p>
    <w:p>
      <w:pPr>
        <w:pStyle w:val="ListBullet"/>
      </w:pPr>
      <w:r>
        <w:t>E) Terining qichishi</w:t>
      </w:r>
    </w:p>
    <w:p>
      <w:r>
        <w:t>13. Leptospira organizmga qanday kiradi?</w:t>
      </w:r>
    </w:p>
    <w:p>
      <w:pPr>
        <w:pStyle w:val="ListBullet"/>
      </w:pPr>
      <w:r>
        <w:t>A) Ko‘z orqali</w:t>
      </w:r>
    </w:p>
    <w:p>
      <w:pPr>
        <w:pStyle w:val="ListBullet"/>
      </w:pPr>
      <w:r>
        <w:t>B) Naq oshqozonga</w:t>
      </w:r>
    </w:p>
    <w:p>
      <w:pPr>
        <w:pStyle w:val="ListBullet"/>
      </w:pPr>
      <w:r>
        <w:t>C) Shikastlangan teri va shilliq qavat orqali</w:t>
      </w:r>
    </w:p>
    <w:p>
      <w:pPr>
        <w:pStyle w:val="ListBullet"/>
      </w:pPr>
      <w:r>
        <w:t>D) Havo orqali</w:t>
      </w:r>
    </w:p>
    <w:p>
      <w:pPr>
        <w:pStyle w:val="ListBullet"/>
      </w:pPr>
      <w:r>
        <w:t>E) Quvurlar orqali</w:t>
      </w:r>
    </w:p>
    <w:p>
      <w:r>
        <w:t>14. Leptospira qaysi haroratda faolroq bo‘ladi?</w:t>
      </w:r>
    </w:p>
    <w:p>
      <w:pPr>
        <w:pStyle w:val="ListBullet"/>
      </w:pPr>
      <w:r>
        <w:t>A) 0°C</w:t>
      </w:r>
    </w:p>
    <w:p>
      <w:pPr>
        <w:pStyle w:val="ListBullet"/>
      </w:pPr>
      <w:r>
        <w:t>B) 20°C</w:t>
      </w:r>
    </w:p>
    <w:p>
      <w:pPr>
        <w:pStyle w:val="ListBullet"/>
      </w:pPr>
      <w:r>
        <w:t>C) 30°C</w:t>
      </w:r>
    </w:p>
    <w:p>
      <w:pPr>
        <w:pStyle w:val="ListBullet"/>
      </w:pPr>
      <w:r>
        <w:t>D) 45°C</w:t>
      </w:r>
    </w:p>
    <w:p>
      <w:pPr>
        <w:pStyle w:val="ListBullet"/>
      </w:pPr>
      <w:r>
        <w:t>E) 100°C</w:t>
      </w:r>
    </w:p>
    <w:p>
      <w:r>
        <w:t>15. Borrelia qanday usul bilan aniqlanadi?</w:t>
      </w:r>
    </w:p>
    <w:p>
      <w:pPr>
        <w:pStyle w:val="ListBullet"/>
      </w:pPr>
      <w:r>
        <w:t>A) Mikroskopik tekshiruv</w:t>
      </w:r>
    </w:p>
    <w:p>
      <w:pPr>
        <w:pStyle w:val="ListBullet"/>
      </w:pPr>
      <w:r>
        <w:t>B) ELISA</w:t>
      </w:r>
    </w:p>
    <w:p>
      <w:pPr>
        <w:pStyle w:val="ListBullet"/>
      </w:pPr>
      <w:r>
        <w:t>C) Hemokultura</w:t>
      </w:r>
    </w:p>
    <w:p>
      <w:pPr>
        <w:pStyle w:val="ListBullet"/>
      </w:pPr>
      <w:r>
        <w:t>D) UZ tekshiruv</w:t>
      </w:r>
    </w:p>
    <w:p>
      <w:pPr>
        <w:pStyle w:val="ListBullet"/>
      </w:pPr>
      <w:r>
        <w:t>E) Biopsiya</w:t>
      </w:r>
    </w:p>
    <w:p>
      <w:r>
        <w:t>16. Borrelia burgdorferi qanday kasallikni qo‘zg‘atadi?</w:t>
      </w:r>
    </w:p>
    <w:p>
      <w:pPr>
        <w:pStyle w:val="ListBullet"/>
      </w:pPr>
      <w:r>
        <w:t>A) Tif</w:t>
      </w:r>
    </w:p>
    <w:p>
      <w:pPr>
        <w:pStyle w:val="ListBullet"/>
      </w:pPr>
      <w:r>
        <w:t>B) Layma kasalligi</w:t>
      </w:r>
    </w:p>
    <w:p>
      <w:pPr>
        <w:pStyle w:val="ListBullet"/>
      </w:pPr>
      <w:r>
        <w:t>C) Vabo</w:t>
      </w:r>
    </w:p>
    <w:p>
      <w:pPr>
        <w:pStyle w:val="ListBullet"/>
      </w:pPr>
      <w:r>
        <w:t>D) Skarlatina</w:t>
      </w:r>
    </w:p>
    <w:p>
      <w:pPr>
        <w:pStyle w:val="ListBullet"/>
      </w:pPr>
      <w:r>
        <w:t>E) Tulyaremiya</w:t>
      </w:r>
    </w:p>
    <w:p>
      <w:r>
        <w:t>17. Leptospiralar kimyoviy jihatdan qanday bo‘ladi?</w:t>
      </w:r>
    </w:p>
    <w:p>
      <w:pPr>
        <w:pStyle w:val="ListBullet"/>
      </w:pPr>
      <w:r>
        <w:t>A) Gram musbat</w:t>
      </w:r>
    </w:p>
    <w:p>
      <w:pPr>
        <w:pStyle w:val="ListBullet"/>
      </w:pPr>
      <w:r>
        <w:t>B) Gram manfiy</w:t>
      </w:r>
    </w:p>
    <w:p>
      <w:pPr>
        <w:pStyle w:val="ListBullet"/>
      </w:pPr>
      <w:r>
        <w:t>C) Kislota bardosh</w:t>
      </w:r>
    </w:p>
    <w:p>
      <w:pPr>
        <w:pStyle w:val="ListBullet"/>
      </w:pPr>
      <w:r>
        <w:t>D) Spora hosil qiluvchi</w:t>
      </w:r>
    </w:p>
    <w:p>
      <w:pPr>
        <w:pStyle w:val="ListBullet"/>
      </w:pPr>
      <w:r>
        <w:t>E) Ferment ishlab chiqaruvchi</w:t>
      </w:r>
    </w:p>
    <w:p>
      <w:r>
        <w:t>18. Layma kasalligida immunitet qanday hosil bo‘ladi?</w:t>
      </w:r>
    </w:p>
    <w:p>
      <w:pPr>
        <w:pStyle w:val="ListBullet"/>
      </w:pPr>
      <w:r>
        <w:t>A) Umrbod</w:t>
      </w:r>
    </w:p>
    <w:p>
      <w:pPr>
        <w:pStyle w:val="ListBullet"/>
      </w:pPr>
      <w:r>
        <w:t>B) Uzoq muddatli</w:t>
      </w:r>
    </w:p>
    <w:p>
      <w:pPr>
        <w:pStyle w:val="ListBullet"/>
      </w:pPr>
      <w:r>
        <w:t>C) Doimiy emas</w:t>
      </w:r>
    </w:p>
    <w:p>
      <w:pPr>
        <w:pStyle w:val="ListBullet"/>
      </w:pPr>
      <w:r>
        <w:t>D) Yo‘q</w:t>
      </w:r>
    </w:p>
    <w:p>
      <w:pPr>
        <w:pStyle w:val="ListBullet"/>
      </w:pPr>
      <w:r>
        <w:t>E) Faol</w:t>
      </w:r>
    </w:p>
    <w:p>
      <w:r>
        <w:t>19. Leptospira qanday muhitda yaxshi o‘sadi?</w:t>
      </w:r>
    </w:p>
    <w:p>
      <w:pPr>
        <w:pStyle w:val="ListBullet"/>
      </w:pPr>
      <w:r>
        <w:t>A) Quruq havo</w:t>
      </w:r>
    </w:p>
    <w:p>
      <w:pPr>
        <w:pStyle w:val="ListBullet"/>
      </w:pPr>
      <w:r>
        <w:t>B) Ochiq quyosh</w:t>
      </w:r>
    </w:p>
    <w:p>
      <w:pPr>
        <w:pStyle w:val="ListBullet"/>
      </w:pPr>
      <w:r>
        <w:t>C) Nam va issiq muhit</w:t>
      </w:r>
    </w:p>
    <w:p>
      <w:pPr>
        <w:pStyle w:val="ListBullet"/>
      </w:pPr>
      <w:r>
        <w:t>D) Sovuq va quruq</w:t>
      </w:r>
    </w:p>
    <w:p>
      <w:pPr>
        <w:pStyle w:val="ListBullet"/>
      </w:pPr>
      <w:r>
        <w:t>E) Muzlatilgan muhit</w:t>
      </w:r>
    </w:p>
    <w:p>
      <w:r>
        <w:t>20. Borrelia mikroskop ostida qanday ko‘rinadi?</w:t>
      </w:r>
    </w:p>
    <w:p>
      <w:pPr>
        <w:pStyle w:val="ListBullet"/>
      </w:pPr>
      <w:r>
        <w:t>A) To‘g‘ri tayoqchalar</w:t>
      </w:r>
    </w:p>
    <w:p>
      <w:pPr>
        <w:pStyle w:val="ListBullet"/>
      </w:pPr>
      <w:r>
        <w:t>B) Spiral shaklli</w:t>
      </w:r>
    </w:p>
    <w:p>
      <w:pPr>
        <w:pStyle w:val="ListBullet"/>
      </w:pPr>
      <w:r>
        <w:t>C) Kokkoid</w:t>
      </w:r>
    </w:p>
    <w:p>
      <w:pPr>
        <w:pStyle w:val="ListBullet"/>
      </w:pPr>
      <w:r>
        <w:t>D) Filamentli</w:t>
      </w:r>
    </w:p>
    <w:p>
      <w:pPr>
        <w:pStyle w:val="ListBullet"/>
      </w:pPr>
      <w:r>
        <w:t>E) Dumaloq tanachalar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